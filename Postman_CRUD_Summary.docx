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F0C380" w14:textId="77777777" w:rsidR="00EC40C3" w:rsidRDefault="00000000">
      <w:pPr>
        <w:pStyle w:val="Title"/>
      </w:pPr>
      <w:r>
        <w:t>Postman Project Summary: CRUD Operations</w:t>
      </w:r>
    </w:p>
    <w:p w14:paraId="0E88F6B8" w14:textId="77777777" w:rsidR="00EC40C3" w:rsidRDefault="00000000">
      <w:r>
        <w:t>This document summarizes the HTTP operations performed in the Postman project so far, including test scripts and use of environments and variables.</w:t>
      </w:r>
    </w:p>
    <w:p w14:paraId="376DB601" w14:textId="77777777" w:rsidR="00EC40C3" w:rsidRDefault="00000000">
      <w:pPr>
        <w:pStyle w:val="Heading1"/>
      </w:pPr>
      <w:r>
        <w:t>1. Environment Setup</w:t>
      </w:r>
    </w:p>
    <w:p w14:paraId="06EC10F2" w14:textId="77777777" w:rsidR="00EC40C3" w:rsidRDefault="00000000">
      <w:r>
        <w:br/>
        <w:t>Environment Name: Development</w:t>
      </w:r>
      <w:r>
        <w:br/>
      </w:r>
      <w:r>
        <w:br/>
        <w:t>Variables:</w:t>
      </w:r>
      <w:r>
        <w:br/>
        <w:t>- base_url: https://jsonplaceholder.typicode.com</w:t>
      </w:r>
      <w:r>
        <w:br/>
        <w:t>- todoId: 1</w:t>
      </w:r>
      <w:r>
        <w:br/>
      </w:r>
    </w:p>
    <w:p w14:paraId="2952B974" w14:textId="77777777" w:rsidR="00EC40C3" w:rsidRDefault="00000000">
      <w:pPr>
        <w:pStyle w:val="Heading1"/>
      </w:pPr>
      <w:r>
        <w:t>2. GET All Todos</w:t>
      </w:r>
    </w:p>
    <w:p w14:paraId="65A1710D" w14:textId="77777777" w:rsidR="00EC40C3" w:rsidRDefault="00000000">
      <w:r>
        <w:t>Endpoint: GET {{base_url}}/todos</w:t>
      </w:r>
    </w:p>
    <w:p w14:paraId="7D7AFEB9" w14:textId="77777777" w:rsidR="00EC40C3" w:rsidRDefault="00000000">
      <w:r>
        <w:t>Tests:</w:t>
      </w:r>
    </w:p>
    <w:p w14:paraId="728AFAD6" w14:textId="77777777" w:rsidR="00EC40C3" w:rsidRDefault="00000000">
      <w:r>
        <w:br/>
        <w:t>pm.test("Status code is 200", function () {</w:t>
      </w:r>
      <w:r>
        <w:br/>
        <w:t xml:space="preserve">    pm.response.to.have.status(200);</w:t>
      </w:r>
      <w:r>
        <w:br/>
        <w:t>});</w:t>
      </w:r>
      <w:r>
        <w:br/>
      </w:r>
      <w:r>
        <w:br/>
        <w:t>pm.test("Response contains array of todos", function () {</w:t>
      </w:r>
      <w:r>
        <w:br/>
        <w:t xml:space="preserve">    var jsonData = pm.response.json();</w:t>
      </w:r>
      <w:r>
        <w:br/>
        <w:t xml:space="preserve">    pm.expect(jsonData.length).to.be.above(0);</w:t>
      </w:r>
      <w:r>
        <w:br/>
        <w:t>});</w:t>
      </w:r>
      <w:r>
        <w:br/>
      </w:r>
    </w:p>
    <w:p w14:paraId="58C5D8DB" w14:textId="77777777" w:rsidR="00EC40C3" w:rsidRDefault="00000000">
      <w:pPr>
        <w:pStyle w:val="Heading1"/>
      </w:pPr>
      <w:r>
        <w:t>3. GET Todo by ID</w:t>
      </w:r>
    </w:p>
    <w:p w14:paraId="391D1FCD" w14:textId="77777777" w:rsidR="00EC40C3" w:rsidRDefault="00000000">
      <w:r>
        <w:t>Endpoint: GET {{base_url}}/todos/{{todoId}}</w:t>
      </w:r>
    </w:p>
    <w:p w14:paraId="2D59D7F0" w14:textId="77777777" w:rsidR="00EC40C3" w:rsidRDefault="00000000">
      <w:r>
        <w:t>Tests:</w:t>
      </w:r>
    </w:p>
    <w:p w14:paraId="6ABDCB35" w14:textId="77777777" w:rsidR="00EC40C3" w:rsidRDefault="00000000">
      <w:r>
        <w:br/>
        <w:t>pm.test("Status is 200", function () {</w:t>
      </w:r>
      <w:r>
        <w:br/>
        <w:t xml:space="preserve">    pm.response.to.have.status(200);</w:t>
      </w:r>
      <w:r>
        <w:br/>
      </w:r>
      <w:r>
        <w:lastRenderedPageBreak/>
        <w:t>});</w:t>
      </w:r>
      <w:r>
        <w:br/>
      </w:r>
      <w:r>
        <w:br/>
        <w:t>pm.test("Response has title", function () {</w:t>
      </w:r>
      <w:r>
        <w:br/>
        <w:t xml:space="preserve">    const jsonData = pm.response.json();</w:t>
      </w:r>
      <w:r>
        <w:br/>
        <w:t xml:space="preserve">    pm.expect(jsonData).to.have.property("title");</w:t>
      </w:r>
      <w:r>
        <w:br/>
        <w:t>});</w:t>
      </w:r>
      <w:r>
        <w:br/>
      </w:r>
    </w:p>
    <w:p w14:paraId="0E2992DD" w14:textId="77777777" w:rsidR="00EC40C3" w:rsidRDefault="00000000">
      <w:pPr>
        <w:pStyle w:val="Heading1"/>
      </w:pPr>
      <w:r>
        <w:t>4. POST New Todo</w:t>
      </w:r>
    </w:p>
    <w:p w14:paraId="6BF3DD42" w14:textId="77777777" w:rsidR="00EC40C3" w:rsidRDefault="00000000">
      <w:r>
        <w:t>Endpoint: POST {{base_url}}/todos</w:t>
      </w:r>
    </w:p>
    <w:p w14:paraId="057C16EE" w14:textId="77777777" w:rsidR="00EC40C3" w:rsidRDefault="00000000">
      <w:r>
        <w:t>Body:</w:t>
      </w:r>
    </w:p>
    <w:p w14:paraId="048855F2" w14:textId="77777777" w:rsidR="00EC40C3" w:rsidRDefault="00000000">
      <w:r>
        <w:br/>
        <w:t>{</w:t>
      </w:r>
      <w:r>
        <w:br/>
        <w:t xml:space="preserve">  "userId": 1,</w:t>
      </w:r>
      <w:r>
        <w:br/>
        <w:t xml:space="preserve">  "title": "Learn Postman CRUD",</w:t>
      </w:r>
      <w:r>
        <w:br/>
        <w:t xml:space="preserve">  "completed": false</w:t>
      </w:r>
      <w:r>
        <w:br/>
        <w:t>}</w:t>
      </w:r>
      <w:r>
        <w:br/>
      </w:r>
    </w:p>
    <w:p w14:paraId="7D55E234" w14:textId="77777777" w:rsidR="00EC40C3" w:rsidRDefault="00000000">
      <w:r>
        <w:t>Tests:</w:t>
      </w:r>
    </w:p>
    <w:p w14:paraId="62D3D50E" w14:textId="77777777" w:rsidR="00EC40C3" w:rsidRDefault="00000000">
      <w:r>
        <w:br/>
        <w:t>pm.test("Status code is 201", function () {</w:t>
      </w:r>
      <w:r>
        <w:br/>
        <w:t xml:space="preserve">    pm.response.to.have.status(201);</w:t>
      </w:r>
      <w:r>
        <w:br/>
        <w:t>});</w:t>
      </w:r>
      <w:r>
        <w:br/>
      </w:r>
    </w:p>
    <w:p w14:paraId="73A17723" w14:textId="77777777" w:rsidR="00EC40C3" w:rsidRDefault="00000000">
      <w:pPr>
        <w:pStyle w:val="Heading1"/>
      </w:pPr>
      <w:r>
        <w:t>5. PUT Update Todo</w:t>
      </w:r>
    </w:p>
    <w:p w14:paraId="14647FFD" w14:textId="77777777" w:rsidR="00EC40C3" w:rsidRDefault="00000000">
      <w:r>
        <w:t>Endpoint: PUT {{base_url}}/todos/{{todoId}}</w:t>
      </w:r>
    </w:p>
    <w:p w14:paraId="6E8ED391" w14:textId="77777777" w:rsidR="00EC40C3" w:rsidRDefault="00000000">
      <w:r>
        <w:t>Body:</w:t>
      </w:r>
    </w:p>
    <w:p w14:paraId="78574687" w14:textId="77777777" w:rsidR="00EC40C3" w:rsidRDefault="00000000">
      <w:r>
        <w:br/>
        <w:t>{</w:t>
      </w:r>
      <w:r>
        <w:br/>
        <w:t xml:space="preserve">  "userId": 1,</w:t>
      </w:r>
      <w:r>
        <w:br/>
        <w:t xml:space="preserve">  "title": "Updated Title from Postman",</w:t>
      </w:r>
      <w:r>
        <w:br/>
        <w:t xml:space="preserve">  "completed": true</w:t>
      </w:r>
      <w:r>
        <w:br/>
        <w:t>}</w:t>
      </w:r>
      <w:r>
        <w:br/>
      </w:r>
    </w:p>
    <w:p w14:paraId="473995C4" w14:textId="77777777" w:rsidR="00EC40C3" w:rsidRDefault="00000000">
      <w:r>
        <w:t>Tests:</w:t>
      </w:r>
    </w:p>
    <w:p w14:paraId="07334943" w14:textId="77777777" w:rsidR="00EC40C3" w:rsidRDefault="00000000">
      <w:r>
        <w:lastRenderedPageBreak/>
        <w:br/>
        <w:t>pm.test("Status code is 200", function () {</w:t>
      </w:r>
      <w:r>
        <w:br/>
        <w:t xml:space="preserve">    pm.response.to.have.status(200);</w:t>
      </w:r>
      <w:r>
        <w:br/>
        <w:t>});</w:t>
      </w:r>
      <w:r>
        <w:br/>
      </w:r>
      <w:r>
        <w:br/>
        <w:t>pm.test("Title is updated", function () {</w:t>
      </w:r>
      <w:r>
        <w:br/>
        <w:t xml:space="preserve">    var jsonData = pm.response.json();</w:t>
      </w:r>
      <w:r>
        <w:br/>
        <w:t xml:space="preserve">    pm.expect(jsonData.title).to.eql("Updated Title from Postman");</w:t>
      </w:r>
      <w:r>
        <w:br/>
        <w:t>});</w:t>
      </w:r>
      <w:r>
        <w:br/>
      </w:r>
    </w:p>
    <w:p w14:paraId="558E46A3" w14:textId="77777777" w:rsidR="00EC40C3" w:rsidRDefault="00000000">
      <w:pPr>
        <w:pStyle w:val="Heading1"/>
      </w:pPr>
      <w:r>
        <w:t>6. DELETE Todo</w:t>
      </w:r>
    </w:p>
    <w:p w14:paraId="4E38B700" w14:textId="77777777" w:rsidR="00EC40C3" w:rsidRDefault="00000000">
      <w:r>
        <w:t>Endpoint: DELETE {{base_url}}/todos/{{todoId}}</w:t>
      </w:r>
    </w:p>
    <w:p w14:paraId="70D16865" w14:textId="77777777" w:rsidR="00EC40C3" w:rsidRDefault="00000000">
      <w:r>
        <w:t>Tests:</w:t>
      </w:r>
    </w:p>
    <w:p w14:paraId="2C9ECC06" w14:textId="77777777" w:rsidR="00EC40C3" w:rsidRDefault="00000000">
      <w:r>
        <w:br/>
        <w:t>pm.test("Status code is 200 or 204", function () {</w:t>
      </w:r>
      <w:r>
        <w:br/>
        <w:t xml:space="preserve">    pm.expect(pm.response.code).to.be.oneOf([200, 204]);</w:t>
      </w:r>
      <w:r>
        <w:br/>
        <w:t>});</w:t>
      </w:r>
      <w:r>
        <w:br/>
      </w:r>
      <w:r>
        <w:br/>
        <w:t>pm.test("Response body is empty or minimal", function () {</w:t>
      </w:r>
      <w:r>
        <w:br/>
        <w:t xml:space="preserve">    const resText = pm.response.text();</w:t>
      </w:r>
      <w:r>
        <w:br/>
        <w:t xml:space="preserve">    pm.expect(resText === "" || resText === "{}").to.be.true;</w:t>
      </w:r>
      <w:r>
        <w:br/>
        <w:t>});</w:t>
      </w:r>
      <w:r>
        <w:br/>
      </w:r>
    </w:p>
    <w:p w14:paraId="14F96609" w14:textId="7911BB1E" w:rsidR="009B334D" w:rsidRDefault="009B334D">
      <w:r>
        <w:t>///////////////////////////////</w:t>
      </w:r>
    </w:p>
    <w:p w14:paraId="4E20B4EF" w14:textId="77777777" w:rsidR="0081436C" w:rsidRDefault="0081436C" w:rsidP="0081436C">
      <w:proofErr w:type="spellStart"/>
      <w:r>
        <w:t>pm.test</w:t>
      </w:r>
      <w:proofErr w:type="spellEnd"/>
      <w:r>
        <w:t>("Status code is valid", function () {</w:t>
      </w:r>
    </w:p>
    <w:p w14:paraId="57CA20F2" w14:textId="77777777" w:rsidR="0081436C" w:rsidRDefault="0081436C" w:rsidP="0081436C">
      <w:r>
        <w:t xml:space="preserve">    </w:t>
      </w:r>
      <w:proofErr w:type="spellStart"/>
      <w:r>
        <w:t>pm.expect</w:t>
      </w:r>
      <w:proofErr w:type="spellEnd"/>
      <w:r>
        <w:t>(</w:t>
      </w:r>
      <w:proofErr w:type="spellStart"/>
      <w:r>
        <w:t>pm.response.code</w:t>
      </w:r>
      <w:proofErr w:type="spellEnd"/>
      <w:r>
        <w:t>).</w:t>
      </w:r>
      <w:proofErr w:type="spellStart"/>
      <w:r>
        <w:t>to.be.oneOf</w:t>
      </w:r>
      <w:proofErr w:type="spellEnd"/>
      <w:r>
        <w:t>([200, 201, 204]);</w:t>
      </w:r>
    </w:p>
    <w:p w14:paraId="005EC1E1" w14:textId="77777777" w:rsidR="0081436C" w:rsidRDefault="0081436C" w:rsidP="0081436C">
      <w:r>
        <w:t>});</w:t>
      </w:r>
    </w:p>
    <w:p w14:paraId="4E407FAC" w14:textId="77777777" w:rsidR="0081436C" w:rsidRDefault="0081436C" w:rsidP="0081436C"/>
    <w:p w14:paraId="1B6EC666" w14:textId="77777777" w:rsidR="0081436C" w:rsidRDefault="0081436C" w:rsidP="0081436C">
      <w:proofErr w:type="spellStart"/>
      <w:r>
        <w:t>pm.test</w:t>
      </w:r>
      <w:proofErr w:type="spellEnd"/>
      <w:r>
        <w:t>("Response is JSON if not empty", function () {</w:t>
      </w:r>
    </w:p>
    <w:p w14:paraId="03BE01E9" w14:textId="77777777" w:rsidR="0081436C" w:rsidRDefault="0081436C" w:rsidP="0081436C">
      <w:r>
        <w:t xml:space="preserve">    if (</w:t>
      </w:r>
      <w:proofErr w:type="spellStart"/>
      <w:r>
        <w:t>pm.response.text</w:t>
      </w:r>
      <w:proofErr w:type="spellEnd"/>
      <w:r>
        <w:t>()) {</w:t>
      </w:r>
    </w:p>
    <w:p w14:paraId="2B5C0CBB" w14:textId="77777777" w:rsidR="0081436C" w:rsidRDefault="0081436C" w:rsidP="0081436C">
      <w:r>
        <w:t xml:space="preserve">        </w:t>
      </w:r>
      <w:proofErr w:type="spellStart"/>
      <w:r>
        <w:t>pm.response.to.be.withBody</w:t>
      </w:r>
      <w:proofErr w:type="spellEnd"/>
      <w:r>
        <w:t>;</w:t>
      </w:r>
    </w:p>
    <w:p w14:paraId="0561278C" w14:textId="77777777" w:rsidR="0081436C" w:rsidRDefault="0081436C" w:rsidP="0081436C">
      <w:r>
        <w:t xml:space="preserve">        </w:t>
      </w:r>
      <w:proofErr w:type="spellStart"/>
      <w:r>
        <w:t>pm.response.to.be.json</w:t>
      </w:r>
      <w:proofErr w:type="spellEnd"/>
      <w:r>
        <w:t>;</w:t>
      </w:r>
    </w:p>
    <w:p w14:paraId="7B36CF84" w14:textId="77777777" w:rsidR="0081436C" w:rsidRDefault="0081436C" w:rsidP="0081436C">
      <w:r>
        <w:t xml:space="preserve">    }</w:t>
      </w:r>
    </w:p>
    <w:p w14:paraId="343DCD66" w14:textId="00C3FADC" w:rsidR="009B334D" w:rsidRDefault="0081436C" w:rsidP="0081436C">
      <w:r>
        <w:lastRenderedPageBreak/>
        <w:t>});</w:t>
      </w:r>
    </w:p>
    <w:sectPr w:rsidR="009B334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76480600">
    <w:abstractNumId w:val="8"/>
  </w:num>
  <w:num w:numId="2" w16cid:durableId="947272609">
    <w:abstractNumId w:val="6"/>
  </w:num>
  <w:num w:numId="3" w16cid:durableId="428355528">
    <w:abstractNumId w:val="5"/>
  </w:num>
  <w:num w:numId="4" w16cid:durableId="2009558952">
    <w:abstractNumId w:val="4"/>
  </w:num>
  <w:num w:numId="5" w16cid:durableId="843319498">
    <w:abstractNumId w:val="7"/>
  </w:num>
  <w:num w:numId="6" w16cid:durableId="727606542">
    <w:abstractNumId w:val="3"/>
  </w:num>
  <w:num w:numId="7" w16cid:durableId="51586170">
    <w:abstractNumId w:val="2"/>
  </w:num>
  <w:num w:numId="8" w16cid:durableId="1465465015">
    <w:abstractNumId w:val="1"/>
  </w:num>
  <w:num w:numId="9" w16cid:durableId="11627721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1436C"/>
    <w:rsid w:val="009B334D"/>
    <w:rsid w:val="00AA1D8D"/>
    <w:rsid w:val="00B47730"/>
    <w:rsid w:val="00CB0664"/>
    <w:rsid w:val="00EC40C3"/>
    <w:rsid w:val="00FC693F"/>
    <w:rsid w:val="00FE0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FF106C"/>
  <w14:defaultImageDpi w14:val="300"/>
  <w15:docId w15:val="{7FCEEE48-0969-45FB-B0C9-85F813D9B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USER</cp:lastModifiedBy>
  <cp:revision>3</cp:revision>
  <dcterms:created xsi:type="dcterms:W3CDTF">2013-12-23T23:15:00Z</dcterms:created>
  <dcterms:modified xsi:type="dcterms:W3CDTF">2025-08-03T04:14:00Z</dcterms:modified>
  <cp:category/>
</cp:coreProperties>
</file>